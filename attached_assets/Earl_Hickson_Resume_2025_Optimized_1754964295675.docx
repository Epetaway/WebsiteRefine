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Earl Hickson Jr.</w:t>
      </w:r>
    </w:p>
    <w:p>
      <w:r>
        <w:t>Senior Front-End Developer | React, JavaScript, UI/UX | Expanding into Full-Stack</w:t>
      </w:r>
    </w:p>
    <w:p>
      <w:r>
        <w:t>Parsippany, NJ | (973) 224-1068 | e@ehicksonjr.com</w:t>
      </w:r>
    </w:p>
    <w:p>
      <w:r>
        <w:t>Portfolio: https://ehicksonjr.com | GitHub: https://github.com/Epetaway | LinkedIn: https://linkedin.com/in/earl-hickson-jr</w:t>
      </w:r>
    </w:p>
    <w:p>
      <w:pPr>
        <w:pStyle w:val="Heading1"/>
      </w:pPr>
      <w:r>
        <w:t>Professional Summary</w:t>
      </w:r>
    </w:p>
    <w:p>
      <w:r>
        <w:t>Versatile and results-driven Front-End Developer with 6+ years of experience creating responsive, accessible, and high-performing web applications. Proven track record of driving measurable impact: +37% lead conversions, +25% organic traffic, and +75% live stream engagement. Skilled in React, JavaScript, HTML/CSS, Bootstrap, with expanding full-stack expertise in Node.js, Express, and MongoDB. Experienced in Agile environments, mentoring junior developers, and translating complex requirements into intuitive digital experiences. Completed Full-Stack JavaScript Techdegree to deliver modern, end-to-end application solutions.</w:t>
      </w:r>
    </w:p>
    <w:p>
      <w:pPr>
        <w:pStyle w:val="Heading1"/>
      </w:pPr>
      <w:r>
        <w:t>Core Skills</w:t>
      </w:r>
    </w:p>
    <w:p>
      <w:r>
        <w:t>Front-End: React, JavaScript (ES6+), HTML5, CSS3/SCSS, Bootstrap 5, Responsive Design, Accessibility (WCAG 2.1)</w:t>
        <w:br/>
        <w:t>Full-Stack: Node.js, Express.js, MongoDB, REST APIs, Git/GitHub, NPM/Yarn</w:t>
        <w:br/>
        <w:t>UI/UX: Figma to Code, Component Libraries, Wireframing, Cross-Browser Testing</w:t>
        <w:br/>
        <w:t>Tools: Agile/Scrum, Trello, Jira, Chrome DevTools, VS Code, Webpack</w:t>
        <w:br/>
        <w:t>Other: WordPress, API Integration, SEO Optimization, Performance Tuning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Freelance Front-End Developer — Remote | Self-Employed</w:t>
      </w:r>
    </w:p>
    <w:p>
      <w:r>
        <w:t>Mar 2018 – Present (Concurrent with other roles)</w:t>
      </w:r>
    </w:p>
    <w:p>
      <w:r>
        <w:t>• Delivered 20+ websites and applications for clients in fitness, eCommerce, education, and live content industries.</w:t>
        <w:br/>
        <w:t>• Boosted client conversion rates by 28% through UI/UX optimization and mobile-first design.</w:t>
        <w:br/>
        <w:t>• Built Resume Analyzer App using JavaScript, FileReader API, and RegEx — reducing parsing time by 60%.</w:t>
        <w:br/>
        <w:t>• Developed full-stack content dashboard (Node.js + MongoDB) improving data entry speed by 50%.</w:t>
        <w:br/>
        <w:t>• Led small dev teams, managing timelines and code quality via GitHub and Trello.</w:t>
      </w:r>
    </w:p>
    <w:p>
      <w:pPr>
        <w:pStyle w:val="ListBullet"/>
      </w:pPr>
      <w:r>
        <w:t>Front-End Developer (Contract) — Asembia – Remote</w:t>
      </w:r>
    </w:p>
    <w:p>
      <w:r>
        <w:t>Dec 2023 – Oct 2024</w:t>
      </w:r>
    </w:p>
    <w:p>
      <w:r>
        <w:t>• Built modular Razor view components with SCSS and Bootstrap 5 in a .NET environment.</w:t>
        <w:br/>
        <w:t>• Created monthly RAG dashboard, improving provider performance tracking by 30%.</w:t>
        <w:br/>
        <w:t>• Led accessibility refactor of accordion UI components — reducing related support tickets by 40%.</w:t>
        <w:br/>
        <w:t>• Collaborated in Agile sprints, presenting feature demos to cross-functional teams.</w:t>
      </w:r>
    </w:p>
    <w:p>
      <w:pPr>
        <w:pStyle w:val="ListBullet"/>
      </w:pPr>
      <w:r>
        <w:t>Front-End Consultant (Freelance Project) — AMA Fight Club – Cedar Knolls, NJ</w:t>
      </w:r>
    </w:p>
    <w:p>
      <w:r>
        <w:t>Jan 2025 – Present</w:t>
      </w:r>
    </w:p>
    <w:p>
      <w:r>
        <w:t>• Rebuilt site with Bootstrap 5.3 + SCSS, boosting page speed 55% and Lighthouse mobile score from 63 → 97.</w:t>
        <w:br/>
        <w:t>• Integrated Zen Planner API, increasing free trial sign-ups by 37%.</w:t>
        <w:br/>
        <w:t>• Designed flyers with QR-based registration, driving 40% higher class attendance.</w:t>
      </w:r>
    </w:p>
    <w:p>
      <w:pPr>
        <w:pStyle w:val="ListBullet"/>
      </w:pPr>
      <w:r>
        <w:t>Warehouse Manager — Renewal by Andersen-Affiliated Facility – Middletown, NY</w:t>
      </w:r>
    </w:p>
    <w:p>
      <w:r>
        <w:t>Mar 2020 – Mar 2021</w:t>
      </w:r>
    </w:p>
    <w:p>
      <w:r>
        <w:t>• Supervised 10+ staff, coordinated 25+ daily deliveries.</w:t>
        <w:br/>
        <w:t>• Reduced dispatch errors by 35% through process improvements.</w:t>
        <w:br/>
        <w:t>• Completed Front-End Web Development Techdegree while working full-time.</w:t>
      </w:r>
    </w:p>
    <w:p>
      <w:pPr>
        <w:pStyle w:val="Heading1"/>
      </w:pPr>
      <w:r>
        <w:t>Key Projects</w:t>
      </w:r>
    </w:p>
    <w:p>
      <w:r>
        <w:t>Career Guidance App (Full-Stack, In Progress)</w:t>
        <w:br/>
        <w:t>Tech: Node.js, Express, MongoDB, JavaScript</w:t>
        <w:br/>
        <w:t>- Async PDF parsing for resume analysis and job recommendations.</w:t>
        <w:br/>
        <w:t>- UI with filters and job matching logic; improves resume targeting efficiency by 60%.</w:t>
      </w:r>
    </w:p>
    <w:p>
      <w:r>
        <w:t>Legacy Pulls – Streaming UI Platform</w:t>
        <w:br/>
        <w:t>Tech: React, Bootstrap, WebSockets</w:t>
        <w:br/>
        <w:t>- Real-time auction interface with interactive bid tracking.</w:t>
        <w:br/>
        <w:t>- Increased stream engagement by 75% through visibility and UX improvements.</w:t>
      </w:r>
    </w:p>
    <w:p>
      <w:r>
        <w:t>Ultra Jitsu – Martial Arts Registration Portal</w:t>
        <w:br/>
        <w:t>Tech: Bootstrap 5, SCSS, QR Code API</w:t>
        <w:br/>
        <w:t>- Mobile-first registration and printable seminar materials.</w:t>
        <w:br/>
        <w:t>- Drove 2.5x increase in sign-ups using QR-based marketing.</w:t>
      </w:r>
    </w:p>
    <w:p>
      <w:pPr>
        <w:pStyle w:val="Heading1"/>
      </w:pPr>
      <w:r>
        <w:t>Education &amp; Certifications</w:t>
      </w:r>
    </w:p>
    <w:p>
      <w:r>
        <w:t>Full-Stack JavaScript Techdegree — Treehouse (Completed 2024)</w:t>
        <w:br/>
        <w:t>- Projects: Resume Analyzer App, CRUD API with Auth, React Job Tracker Dashboard</w:t>
      </w:r>
    </w:p>
    <w:p>
      <w:r>
        <w:t>Front-End Web Development Techdegree — Treehouse (Completed 2021)</w:t>
        <w:br/>
        <w:t>- Projects: Portfolio Site, Accessible Form, Lightbox Gallery</w:t>
      </w:r>
    </w:p>
    <w:p>
      <w:r>
        <w:t>Planned Certifications:</w:t>
        <w:br/>
        <w:t>- Meta Front-End Developer Certificate</w:t>
        <w:br/>
        <w:t>- MongoDB Developer Associate</w:t>
        <w:br/>
        <w:t>- AWS Certified Cloud Practitioner</w:t>
      </w:r>
    </w:p>
    <w:p>
      <w:pPr>
        <w:pStyle w:val="Heading1"/>
      </w:pPr>
      <w:r>
        <w:t>Leadership &amp; Collaboration Highlights</w:t>
      </w:r>
    </w:p>
    <w:p>
      <w:r>
        <w:t>• Mentored junior devs on Git workflows, responsive design, and accessibility.</w:t>
        <w:br/>
        <w:t>• Led 3-person freelance teams, delivering features ahead of deadlines.</w:t>
        <w:br/>
        <w:t>• Improved Agile sprint feedback loops, enhancing testing coverage.</w:t>
      </w:r>
    </w:p>
    <w:p>
      <w:pPr>
        <w:pStyle w:val="Heading1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